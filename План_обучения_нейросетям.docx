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План обучения нейросетям с нуля (с практикой)</w:t>
      </w:r>
    </w:p>
    <w:p>
      <w:r>
        <w:t>🎯 Цель: Научиться создавать нейросети и делать AI-проекты с нуля, без глубокого погружения в математику.</w:t>
      </w:r>
    </w:p>
    <w:p>
      <w:r>
        <w:t>🧰 Исходные данные:</w:t>
      </w:r>
    </w:p>
    <w:p>
      <w:pPr>
        <w:pStyle w:val="ListBullet"/>
      </w:pPr>
      <w:r>
        <w:t>- Знание Python ✅</w:t>
      </w:r>
    </w:p>
    <w:p>
      <w:pPr>
        <w:pStyle w:val="ListBullet"/>
      </w:pPr>
      <w:r>
        <w:t>- Желание учиться на практике ✅</w:t>
      </w:r>
    </w:p>
    <w:p>
      <w:pPr>
        <w:pStyle w:val="ListBullet"/>
      </w:pPr>
      <w:r>
        <w:t>- Мотивация делать свои проекты ✅</w:t>
      </w:r>
    </w:p>
    <w:p>
      <w:pPr>
        <w:pStyle w:val="Heading2"/>
      </w:pPr>
      <w:r>
        <w:t>📅 Пошаговый план (1–2 месяца)</w:t>
      </w:r>
    </w:p>
    <w:p>
      <w:pPr>
        <w:pStyle w:val="Heading3"/>
      </w:pPr>
      <w:r>
        <w:t>🔹 Неделя 1–2: Введение и базовые инструменты</w:t>
      </w:r>
    </w:p>
    <w:p>
      <w:r>
        <w:t>Цель: Научиться запускать нейросети, использовать готовые модели, освоить базу.</w:t>
      </w:r>
    </w:p>
    <w:p>
      <w:pPr>
        <w:pStyle w:val="ListBullet"/>
      </w:pPr>
      <w:r>
        <w:t>Темы:</w:t>
      </w:r>
    </w:p>
    <w:p>
      <w:pPr>
        <w:pStyle w:val="ListBullet2"/>
      </w:pPr>
      <w:r>
        <w:t>- Что такое нейросети и машинное обучение</w:t>
      </w:r>
    </w:p>
    <w:p>
      <w:pPr>
        <w:pStyle w:val="ListBullet2"/>
      </w:pPr>
      <w:r>
        <w:t>- Google Colab</w:t>
      </w:r>
    </w:p>
    <w:p>
      <w:pPr>
        <w:pStyle w:val="ListBullet2"/>
      </w:pPr>
      <w:r>
        <w:t>- PyTorch или TensorFlow — базовый запуск</w:t>
      </w:r>
    </w:p>
    <w:p>
      <w:pPr>
        <w:pStyle w:val="ListBullet2"/>
      </w:pPr>
      <w:r>
        <w:t>- Hugging Face + OpenAI API</w:t>
      </w:r>
    </w:p>
    <w:p>
      <w:pPr>
        <w:pStyle w:val="ListBullet"/>
      </w:pPr>
      <w:r>
        <w:t>Практика:</w:t>
      </w:r>
    </w:p>
    <w:p>
      <w:pPr>
        <w:pStyle w:val="ListBullet2"/>
      </w:pPr>
      <w:r>
        <w:t>- Генератор текста с GPT</w:t>
      </w:r>
    </w:p>
    <w:p>
      <w:pPr>
        <w:pStyle w:val="ListBullet2"/>
      </w:pPr>
      <w:r>
        <w:t>- Генерация изображений (Stable Diffusion)</w:t>
      </w:r>
    </w:p>
    <w:p>
      <w:pPr>
        <w:pStyle w:val="ListBullet2"/>
      </w:pPr>
      <w:r>
        <w:t>- Классификатор изображений (кошка/собака)</w:t>
      </w:r>
    </w:p>
    <w:p>
      <w:pPr>
        <w:pStyle w:val="Heading3"/>
      </w:pPr>
      <w:r>
        <w:t>🔹 Неделя 3–4: Создание и обучение своей нейросети</w:t>
      </w:r>
    </w:p>
    <w:p>
      <w:r>
        <w:t>Цель: Понять, как обучать нейросеть на своих данных.</w:t>
      </w:r>
    </w:p>
    <w:p>
      <w:pPr>
        <w:pStyle w:val="ListBullet"/>
      </w:pPr>
      <w:r>
        <w:t>Темы:</w:t>
      </w:r>
    </w:p>
    <w:p>
      <w:pPr>
        <w:pStyle w:val="ListBullet2"/>
      </w:pPr>
      <w:r>
        <w:t>- Слои, эпохи, лосс, точность</w:t>
      </w:r>
    </w:p>
    <w:p>
      <w:pPr>
        <w:pStyle w:val="ListBullet2"/>
      </w:pPr>
      <w:r>
        <w:t>- Обучение на MNIST</w:t>
      </w:r>
    </w:p>
    <w:p>
      <w:pPr>
        <w:pStyle w:val="ListBullet2"/>
      </w:pPr>
      <w:r>
        <w:t>- Кастомные датасеты</w:t>
      </w:r>
    </w:p>
    <w:p>
      <w:pPr>
        <w:pStyle w:val="ListBullet2"/>
      </w:pPr>
      <w:r>
        <w:t>- Использование PyTorch</w:t>
      </w:r>
    </w:p>
    <w:p>
      <w:pPr>
        <w:pStyle w:val="ListBullet"/>
      </w:pPr>
      <w:r>
        <w:t>Практика:</w:t>
      </w:r>
    </w:p>
    <w:p>
      <w:pPr>
        <w:pStyle w:val="ListBullet2"/>
      </w:pPr>
      <w:r>
        <w:t>- Классификатор изображений (например, фрукты)</w:t>
      </w:r>
    </w:p>
    <w:p>
      <w:pPr>
        <w:pStyle w:val="ListBullet2"/>
      </w:pPr>
      <w:r>
        <w:t>- Сентимент-анализ текстов</w:t>
      </w:r>
    </w:p>
    <w:p>
      <w:pPr>
        <w:pStyle w:val="ListBullet2"/>
      </w:pPr>
      <w:r>
        <w:t>- Голосовой ассистент с Whisper API</w:t>
      </w:r>
    </w:p>
    <w:p>
      <w:pPr>
        <w:pStyle w:val="Heading3"/>
      </w:pPr>
      <w:r>
        <w:t>🔹 Неделя 5–6: Собственный проект / Портфолио</w:t>
      </w:r>
    </w:p>
    <w:p>
      <w:r>
        <w:t>Цель: Сделать полноценный AI-проект и оформить его.</w:t>
      </w:r>
    </w:p>
    <w:p>
      <w:pPr>
        <w:pStyle w:val="ListBullet"/>
      </w:pPr>
      <w:r>
        <w:t>Темы:</w:t>
      </w:r>
    </w:p>
    <w:p>
      <w:pPr>
        <w:pStyle w:val="ListBullet2"/>
      </w:pPr>
      <w:r>
        <w:t>- Сборка проекта (Streamlit / Gradio)</w:t>
      </w:r>
    </w:p>
    <w:p>
      <w:pPr>
        <w:pStyle w:val="ListBullet2"/>
      </w:pPr>
      <w:r>
        <w:t>- GitHub + демо</w:t>
      </w:r>
    </w:p>
    <w:p>
      <w:pPr>
        <w:pStyle w:val="ListBullet"/>
      </w:pPr>
      <w:r>
        <w:t>Идеи проектов:</w:t>
      </w:r>
    </w:p>
    <w:p>
      <w:pPr>
        <w:pStyle w:val="ListBullet2"/>
      </w:pPr>
      <w:r>
        <w:t>- Бот-ассистент</w:t>
      </w:r>
    </w:p>
    <w:p>
      <w:pPr>
        <w:pStyle w:val="ListBullet2"/>
      </w:pPr>
      <w:r>
        <w:t>- Генератор мемов</w:t>
      </w:r>
    </w:p>
    <w:p>
      <w:pPr>
        <w:pStyle w:val="ListBullet2"/>
      </w:pPr>
      <w:r>
        <w:t>- Нейросеть для распознавания эмоций по фото</w:t>
      </w:r>
    </w:p>
    <w:p>
      <w:pPr>
        <w:pStyle w:val="ListBullet2"/>
      </w:pPr>
      <w:r>
        <w:t>- AI-дизайнер для логотипов</w:t>
      </w:r>
    </w:p>
    <w:p>
      <w:pPr>
        <w:pStyle w:val="Heading2"/>
      </w:pPr>
      <w:r>
        <w:t>📘 Полезные ресурсы</w:t>
      </w:r>
    </w:p>
    <w:p>
      <w:pPr>
        <w:pStyle w:val="ListBullet"/>
      </w:pPr>
      <w:r>
        <w:t>fast.ai курс: https://course.fast.ai/</w:t>
      </w:r>
    </w:p>
    <w:p>
      <w:pPr>
        <w:pStyle w:val="ListBullet"/>
      </w:pPr>
      <w:r>
        <w:t>PyTorch туториалы: https://pytorch.org/tutorials/</w:t>
      </w:r>
    </w:p>
    <w:p>
      <w:pPr>
        <w:pStyle w:val="ListBullet"/>
      </w:pPr>
      <w:r>
        <w:t>Hugging Face: https://huggingface.co/</w:t>
      </w:r>
    </w:p>
    <w:p>
      <w:pPr>
        <w:pStyle w:val="ListBullet"/>
      </w:pPr>
      <w:r>
        <w:t>YouTube: Aladdin Persson: https://www.youtube.com/c/AladdinPersson</w:t>
      </w:r>
    </w:p>
    <w:p>
      <w:r>
        <w:br/>
        <w:t>🚀 После прохождения плана ты сможешь:</w:t>
      </w:r>
    </w:p>
    <w:p>
      <w:pPr>
        <w:pStyle w:val="ListBullet"/>
      </w:pPr>
      <w:r>
        <w:t>- Работать с нейросетями и использовать их в проектах</w:t>
      </w:r>
    </w:p>
    <w:p>
      <w:pPr>
        <w:pStyle w:val="ListBullet"/>
      </w:pPr>
      <w:r>
        <w:t>- Создавать свои модели и тренировать их</w:t>
      </w:r>
    </w:p>
    <w:p>
      <w:pPr>
        <w:pStyle w:val="ListBullet"/>
      </w:pPr>
      <w:r>
        <w:t>- Делать проекты под портфолио или на фриланс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